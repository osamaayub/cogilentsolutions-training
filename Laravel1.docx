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1-Month Learning Plan for PHP Laravel</w:t>
      </w:r>
    </w:p>
    <w:p>
      <w:r>
        <w:t>This personalized 1-month learning plan is designed to help you master PHP Laravel efficiently. Each week focuses on different core concepts, with daily tasks, hands-on practice, and recommended resources. By the end of this month, you will have built a solid foundation in Laravel development and completed a full-fledged project. This plan is tailored to your learning pace, ensuring a comprehensive understanding of Laravel.</w:t>
      </w:r>
    </w:p>
    <w:p>
      <w:pPr>
        <w:pStyle w:val="Heading2"/>
      </w:pPr>
      <w:r>
        <w:t>Week 1: Basics of PHP and Laravel Setup</w:t>
      </w:r>
    </w:p>
    <w:p>
      <w:pPr>
        <w:pStyle w:val="ListBullet"/>
      </w:pPr>
      <w:r>
        <w:t>Day 1: Introduction to PHP and Laravel</w:t>
        <w:br/>
        <w:t>- Learn the fundamentals of PHP and understand Laravel's framework structure.</w:t>
        <w:br/>
        <w:t>- Resources: PHP Official Docs (https://www.php.net/docs.php), Laravel Introduction (https://laravel.com/docs/10.x)</w:t>
      </w:r>
    </w:p>
    <w:p>
      <w:pPr>
        <w:pStyle w:val="ListBullet"/>
      </w:pPr>
      <w:r>
        <w:t>Day 2: Setting up a Laravel project</w:t>
        <w:br/>
        <w:t>- Install Composer and Laravel, set up a local development environment.</w:t>
        <w:br/>
        <w:t>- Resources: Laravel Installation Guide (https://laravel.com/docs/10.x/installation)</w:t>
      </w:r>
    </w:p>
    <w:p>
      <w:pPr>
        <w:pStyle w:val="ListBullet"/>
      </w:pPr>
      <w:r>
        <w:t>Day 3: MVC Architecture</w:t>
        <w:br/>
        <w:t>- Understand Model-View-Controller pattern in Laravel.</w:t>
        <w:br/>
        <w:t>- Resources: MVC Explanation (https://laravel.com/docs/10.x/structure)</w:t>
      </w:r>
    </w:p>
    <w:p>
      <w:pPr>
        <w:pStyle w:val="ListBullet"/>
      </w:pPr>
      <w:r>
        <w:t>Day 4: Routing Basics</w:t>
        <w:br/>
        <w:t>- Learn how to define routes and use route parameters.</w:t>
        <w:br/>
        <w:t>- Resources: Routing in Laravel (https://laravel.com/docs/10.x/routing)</w:t>
      </w:r>
    </w:p>
    <w:p>
      <w:pPr>
        <w:pStyle w:val="ListBullet"/>
      </w:pPr>
      <w:r>
        <w:t>Day 5: Controllers and Views</w:t>
        <w:br/>
        <w:t>- Create controllers and use Blade templating engine for views.</w:t>
        <w:br/>
        <w:t>- Resources: Controllers (https://laravel.com/docs/10.x/controllers), Blade (https://laravel.com/docs/10.x/blade)</w:t>
      </w:r>
    </w:p>
    <w:p>
      <w:pPr>
        <w:pStyle w:val="ListBullet"/>
      </w:pPr>
      <w:r>
        <w:t>Day 6: Request &amp; Response</w:t>
        <w:br/>
        <w:t>- Handling HTTP requests and responses.</w:t>
        <w:br/>
        <w:t>- Resources: Request Lifecycle (https://laravel.com/docs/10.x/requests)</w:t>
      </w:r>
    </w:p>
    <w:p>
      <w:pPr>
        <w:pStyle w:val="ListBullet"/>
      </w:pPr>
      <w:r>
        <w:t>Day 7: Review and Practice</w:t>
        <w:br/>
        <w:t>- Build a simple CRUD application to consolidate all learned concepts.</w:t>
      </w:r>
    </w:p>
    <w:p>
      <w:pPr>
        <w:pStyle w:val="Heading2"/>
      </w:pPr>
      <w:r>
        <w:t>Week 2: Database and Eloquent ORM</w:t>
      </w:r>
    </w:p>
    <w:p>
      <w:pPr>
        <w:pStyle w:val="ListBullet"/>
      </w:pPr>
      <w:r>
        <w:t>Day 8: Database Configuration</w:t>
        <w:br/>
        <w:t>- Connect Laravel to MySQL and learn about environment configurations.</w:t>
        <w:br/>
        <w:t>- Resources: Database Configuration (https://laravel.com/docs/10.x/database)</w:t>
      </w:r>
    </w:p>
    <w:p>
      <w:pPr>
        <w:pStyle w:val="ListBullet"/>
      </w:pPr>
      <w:r>
        <w:t>Day 9: Migrations</w:t>
        <w:br/>
        <w:t>- Manage database migrations for version control.</w:t>
        <w:br/>
        <w:t>- Resources: Migrations (https://laravel.com/docs/10.x/migrations)</w:t>
      </w:r>
    </w:p>
    <w:p>
      <w:pPr>
        <w:pStyle w:val="ListBullet"/>
      </w:pPr>
      <w:r>
        <w:t>Day 10: Eloquent Models</w:t>
        <w:br/>
        <w:t>- Use Eloquent ORM for data interaction.</w:t>
        <w:br/>
        <w:t>- Resources: Eloquent ORM (https://laravel.com/docs/10.x/eloquent)</w:t>
      </w:r>
    </w:p>
    <w:p>
      <w:pPr>
        <w:pStyle w:val="ListBullet"/>
      </w:pPr>
      <w:r>
        <w:t>Day 11: Relationships</w:t>
        <w:br/>
        <w:t>- Learn relationships: One-to-One, One-to-Many, Many-to-Many.</w:t>
        <w:br/>
        <w:t>- Resources: Eloquent Relationships (https://laravel.com/docs/10.x/eloquent-relationships)</w:t>
      </w:r>
    </w:p>
    <w:p>
      <w:pPr>
        <w:pStyle w:val="ListBullet"/>
      </w:pPr>
      <w:r>
        <w:t>Day 12: Query Builder</w:t>
        <w:br/>
        <w:t>- Write custom queries using Query Builder.</w:t>
        <w:br/>
        <w:t>- Resources: Query Builder (https://laravel.com/docs/10.x/queries)</w:t>
      </w:r>
    </w:p>
    <w:p>
      <w:pPr>
        <w:pStyle w:val="ListBullet"/>
      </w:pPr>
      <w:r>
        <w:t>Day 13: Seeding &amp; Factories</w:t>
        <w:br/>
        <w:t>- Generate dummy data for testing.</w:t>
        <w:br/>
        <w:t>- Resources: Seeding &amp; Factories (https://laravel.com/docs/10.x/database-testing)</w:t>
      </w:r>
    </w:p>
    <w:p>
      <w:pPr>
        <w:pStyle w:val="ListBullet"/>
      </w:pPr>
      <w:r>
        <w:t>Day 14: Review and Practice</w:t>
        <w:br/>
        <w:t>- Extend CRUD application with database operations.</w:t>
      </w:r>
    </w:p>
    <w:p>
      <w:pPr>
        <w:pStyle w:val="Heading2"/>
      </w:pPr>
      <w:r>
        <w:t>Week 3: Authentication and Middleware</w:t>
      </w:r>
    </w:p>
    <w:p>
      <w:pPr>
        <w:pStyle w:val="ListBullet"/>
      </w:pPr>
      <w:r>
        <w:t>Day 15: User Authentication</w:t>
        <w:br/>
        <w:t>- Implement built-in authentication using Laravel Breeze.</w:t>
        <w:br/>
        <w:t>- Resources: Laravel Breeze (https://laravel.com/docs/10.x/starter-kits)</w:t>
      </w:r>
    </w:p>
    <w:p>
      <w:pPr>
        <w:pStyle w:val="ListBullet"/>
      </w:pPr>
      <w:r>
        <w:t>Day 16: Middleware</w:t>
        <w:br/>
        <w:t>- Create and apply middleware for request filtering.</w:t>
        <w:br/>
        <w:t>- Resources: Middleware (https://laravel.com/docs/10.x/middleware)</w:t>
      </w:r>
    </w:p>
    <w:p>
      <w:pPr>
        <w:pStyle w:val="ListBullet"/>
      </w:pPr>
      <w:r>
        <w:t>Day 17: Authorization</w:t>
        <w:br/>
        <w:t>- Use Gates and Policies for user permissions.</w:t>
        <w:br/>
        <w:t>- Resources: Authorization (https://laravel.com/docs/10.x/authorization)</w:t>
      </w:r>
    </w:p>
    <w:p>
      <w:pPr>
        <w:pStyle w:val="ListBullet"/>
      </w:pPr>
      <w:r>
        <w:t>Day 18: Forms and Validation</w:t>
        <w:br/>
        <w:t>- Handling form inputs and validation rules.</w:t>
        <w:br/>
        <w:t>- Resources: Validation (https://laravel.com/docs/10.x/validation)</w:t>
      </w:r>
    </w:p>
    <w:p>
      <w:pPr>
        <w:pStyle w:val="ListBullet"/>
      </w:pPr>
      <w:r>
        <w:t>Day 19: File Uploads</w:t>
        <w:br/>
        <w:t>- Manage file uploads and storage.</w:t>
        <w:br/>
        <w:t>- Resources: File Storage (https://laravel.com/docs/10.x/filesystem)</w:t>
      </w:r>
    </w:p>
    <w:p>
      <w:pPr>
        <w:pStyle w:val="ListBullet"/>
      </w:pPr>
      <w:r>
        <w:t>Day 20: Email Notifications</w:t>
        <w:br/>
        <w:t>- Send emails using Mailables.</w:t>
        <w:br/>
        <w:t>- Resources: Mailables (https://laravel.com/docs/10.x/mail)</w:t>
      </w:r>
    </w:p>
    <w:p>
      <w:pPr>
        <w:pStyle w:val="ListBullet"/>
      </w:pPr>
      <w:r>
        <w:t>Day 21: Review and Practice</w:t>
        <w:br/>
        <w:t>- Enhance CRUD app with authentication and middleware.</w:t>
      </w:r>
    </w:p>
    <w:p>
      <w:pPr>
        <w:pStyle w:val="Heading2"/>
      </w:pPr>
      <w:r>
        <w:t>Week 4: Advanced Concepts and Final Project</w:t>
      </w:r>
    </w:p>
    <w:p>
      <w:pPr>
        <w:pStyle w:val="ListBullet"/>
      </w:pPr>
      <w:r>
        <w:t>Day 22: API Development</w:t>
        <w:br/>
        <w:t>- Build RESTful APIs with Laravel.</w:t>
        <w:br/>
        <w:t>- Resources: API Development (https://laravel.com/docs/10.x/eloquent-resources)</w:t>
      </w:r>
    </w:p>
    <w:p>
      <w:pPr>
        <w:pStyle w:val="ListBullet"/>
      </w:pPr>
      <w:r>
        <w:t>Day 23: Vue.js Integration</w:t>
        <w:br/>
        <w:t>- Integrate Vue.js for dynamic front-end components.</w:t>
        <w:br/>
        <w:t>- Resources: Vue.js with Laravel (https://laravel.com/docs/10.x/frontend)</w:t>
      </w:r>
    </w:p>
    <w:p>
      <w:pPr>
        <w:pStyle w:val="ListBullet"/>
      </w:pPr>
      <w:r>
        <w:t>Day 24: Testing</w:t>
        <w:br/>
        <w:t>- Write unit and feature tests.</w:t>
        <w:br/>
        <w:t>- Resources: Testing (https://laravel.com/docs/10.x/testing)</w:t>
      </w:r>
    </w:p>
    <w:p>
      <w:pPr>
        <w:pStyle w:val="ListBullet"/>
      </w:pPr>
      <w:r>
        <w:t>Day 25: Deployment</w:t>
        <w:br/>
        <w:t>- Deploy Laravel applications on cloud servers.</w:t>
        <w:br/>
        <w:t>- Resources: Deployment Guide (https://laravel.com/docs/10.x/deployment)</w:t>
      </w:r>
    </w:p>
    <w:p>
      <w:pPr>
        <w:pStyle w:val="ListBullet"/>
      </w:pPr>
      <w:r>
        <w:t>Day 26: Performance Optimization</w:t>
        <w:br/>
        <w:t>- Implement caching and optimization techniques.</w:t>
        <w:br/>
        <w:t>- Resources: Caching (https://laravel.com/docs/10.x/cache)</w:t>
      </w:r>
    </w:p>
    <w:p>
      <w:pPr>
        <w:pStyle w:val="ListBullet"/>
      </w:pPr>
      <w:r>
        <w:t>Day 27: Security</w:t>
        <w:br/>
        <w:t>- Protect applications against common vulnerabilities.</w:t>
        <w:br/>
        <w:t>- Resources: Security (https://laravel.com/docs/10.x/security)</w:t>
      </w:r>
    </w:p>
    <w:p>
      <w:pPr>
        <w:pStyle w:val="ListBullet"/>
      </w:pPr>
      <w:r>
        <w:t>Day 28-30: Final Project</w:t>
        <w:br/>
        <w:t>- Build a full-fledged application using all learned concepts.</w:t>
        <w:br/>
        <w:t>- Suggested Project: E-commerce Website or Blog Platform.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